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Trắc nghiệm Toán - Lớp 2, 3, 4, 5</w:t>
      </w:r>
    </w:p>
    <w:p>
      <w:pPr>
        <w:pStyle w:val="Heading1"/>
      </w:pPr>
      <w:r>
        <w:t>Lớp 2</w:t>
      </w:r>
    </w:p>
    <w:p>
      <w:pPr>
        <w:pStyle w:val="Heading2"/>
      </w:pPr>
      <w:r>
        <w:t>Dễ</w:t>
      </w:r>
    </w:p>
    <w:p>
      <w:r>
        <w:t>1. 1 + 1 = ?</w:t>
      </w:r>
    </w:p>
    <w:p>
      <w:r>
        <w:t>A. 1</w:t>
      </w:r>
    </w:p>
    <w:p>
      <w:r>
        <w:t>B. 2</w:t>
      </w:r>
    </w:p>
    <w:p>
      <w:r>
        <w:t>C. 3</w:t>
      </w:r>
    </w:p>
    <w:p>
      <w:r>
        <w:t>Đáp án đúng: B</w:t>
      </w:r>
    </w:p>
    <w:p>
      <w:r>
        <w:t>2. 2 + 2 = ?</w:t>
      </w:r>
    </w:p>
    <w:p>
      <w:r>
        <w:t>A. 3</w:t>
      </w:r>
    </w:p>
    <w:p>
      <w:r>
        <w:t>B. 4</w:t>
      </w:r>
    </w:p>
    <w:p>
      <w:r>
        <w:t>C. 5</w:t>
      </w:r>
    </w:p>
    <w:p>
      <w:r>
        <w:t>Đáp án đúng: B</w:t>
      </w:r>
    </w:p>
    <w:p>
      <w:r>
        <w:t>3. 3 + 1 = ?</w:t>
      </w:r>
    </w:p>
    <w:p>
      <w:r>
        <w:t>A. 3</w:t>
      </w:r>
    </w:p>
    <w:p>
      <w:r>
        <w:t>B. 4</w:t>
      </w:r>
    </w:p>
    <w:p>
      <w:r>
        <w:t>C. 5</w:t>
      </w:r>
    </w:p>
    <w:p>
      <w:r>
        <w:t>Đáp án đúng: B</w:t>
      </w:r>
    </w:p>
    <w:p>
      <w:r>
        <w:t>4. 5 - 2 = ?</w:t>
      </w:r>
    </w:p>
    <w:p>
      <w:r>
        <w:t>A. 2</w:t>
      </w:r>
    </w:p>
    <w:p>
      <w:r>
        <w:t>B. 3</w:t>
      </w:r>
    </w:p>
    <w:p>
      <w:r>
        <w:t>C. 4</w:t>
      </w:r>
    </w:p>
    <w:p>
      <w:r>
        <w:t>Đáp án đúng: B</w:t>
      </w:r>
    </w:p>
    <w:p>
      <w:r>
        <w:t>5. 6 - 3 = ?</w:t>
      </w:r>
    </w:p>
    <w:p>
      <w:r>
        <w:t>A. 2</w:t>
      </w:r>
    </w:p>
    <w:p>
      <w:r>
        <w:t>B. 3</w:t>
      </w:r>
    </w:p>
    <w:p>
      <w:r>
        <w:t>C. 4</w:t>
      </w:r>
    </w:p>
    <w:p>
      <w:r>
        <w:t>Đáp án đúng: B</w:t>
      </w:r>
    </w:p>
    <w:p>
      <w:pPr>
        <w:pStyle w:val="Heading2"/>
      </w:pPr>
      <w:r>
        <w:t>Trung bình</w:t>
      </w:r>
    </w:p>
    <w:p>
      <w:r>
        <w:t>1. 10 + 2 = ?</w:t>
      </w:r>
    </w:p>
    <w:p>
      <w:r>
        <w:t>A. 12</w:t>
      </w:r>
    </w:p>
    <w:p>
      <w:r>
        <w:t>B. 13</w:t>
      </w:r>
    </w:p>
    <w:p>
      <w:r>
        <w:t>C. 14</w:t>
      </w:r>
    </w:p>
    <w:p>
      <w:r>
        <w:t>Đáp án đúng: A</w:t>
      </w:r>
    </w:p>
    <w:p>
      <w:r>
        <w:t>2. 5 + 4 = ?</w:t>
      </w:r>
    </w:p>
    <w:p>
      <w:r>
        <w:t>A. 8</w:t>
      </w:r>
    </w:p>
    <w:p>
      <w:r>
        <w:t>B. 9</w:t>
      </w:r>
    </w:p>
    <w:p>
      <w:r>
        <w:t>C. 10</w:t>
      </w:r>
    </w:p>
    <w:p>
      <w:r>
        <w:t>Đáp án đúng: B</w:t>
      </w:r>
    </w:p>
    <w:p>
      <w:r>
        <w:t>3. 8 - 3 = ?</w:t>
      </w:r>
    </w:p>
    <w:p>
      <w:r>
        <w:t>A. 5</w:t>
      </w:r>
    </w:p>
    <w:p>
      <w:r>
        <w:t>B. 6</w:t>
      </w:r>
    </w:p>
    <w:p>
      <w:r>
        <w:t>C. 7</w:t>
      </w:r>
    </w:p>
    <w:p>
      <w:r>
        <w:t>Đáp án đúng: A</w:t>
      </w:r>
    </w:p>
    <w:p>
      <w:r>
        <w:t>4. 7 + 2 = ?</w:t>
      </w:r>
    </w:p>
    <w:p>
      <w:r>
        <w:t>A. 9</w:t>
      </w:r>
    </w:p>
    <w:p>
      <w:r>
        <w:t>B. 10</w:t>
      </w:r>
    </w:p>
    <w:p>
      <w:r>
        <w:t>C. 11</w:t>
      </w:r>
    </w:p>
    <w:p>
      <w:r>
        <w:t>Đáp án đúng: A</w:t>
      </w:r>
    </w:p>
    <w:p>
      <w:r>
        <w:t>5. 6 + 3 = ?</w:t>
      </w:r>
    </w:p>
    <w:p>
      <w:r>
        <w:t>A. 8</w:t>
      </w:r>
    </w:p>
    <w:p>
      <w:r>
        <w:t>B. 9</w:t>
      </w:r>
    </w:p>
    <w:p>
      <w:r>
        <w:t>C. 10</w:t>
      </w:r>
    </w:p>
    <w:p>
      <w:r>
        <w:t>Đáp án đúng: B</w:t>
      </w:r>
    </w:p>
    <w:p>
      <w:pPr>
        <w:pStyle w:val="Heading2"/>
      </w:pPr>
      <w:r>
        <w:t>Khó</w:t>
      </w:r>
    </w:p>
    <w:p>
      <w:r>
        <w:t>1. 15 - 7 = ?</w:t>
      </w:r>
    </w:p>
    <w:p>
      <w:r>
        <w:t>A. 7</w:t>
      </w:r>
    </w:p>
    <w:p>
      <w:r>
        <w:t>B. 8</w:t>
      </w:r>
    </w:p>
    <w:p>
      <w:r>
        <w:t>C. 9</w:t>
      </w:r>
    </w:p>
    <w:p>
      <w:r>
        <w:t>Đáp án đúng: B</w:t>
      </w:r>
    </w:p>
    <w:p>
      <w:r>
        <w:t>2. 10 - 5 + 2 = ?</w:t>
      </w:r>
    </w:p>
    <w:p>
      <w:r>
        <w:t>A. 6</w:t>
      </w:r>
    </w:p>
    <w:p>
      <w:r>
        <w:t>B. 7</w:t>
      </w:r>
    </w:p>
    <w:p>
      <w:r>
        <w:t>C. 8</w:t>
      </w:r>
    </w:p>
    <w:p>
      <w:r>
        <w:t>Đáp án đúng: B</w:t>
      </w:r>
    </w:p>
    <w:p>
      <w:pPr>
        <w:pStyle w:val="Heading1"/>
      </w:pPr>
      <w:r>
        <w:t>Lớp 3</w:t>
      </w:r>
    </w:p>
    <w:p>
      <w:pPr>
        <w:pStyle w:val="Heading2"/>
      </w:pPr>
      <w:r>
        <w:t>Dễ</w:t>
      </w:r>
    </w:p>
    <w:p>
      <w:r>
        <w:t>1. 10 + 10 = ?</w:t>
      </w:r>
    </w:p>
    <w:p>
      <w:r>
        <w:t>A. 20</w:t>
      </w:r>
    </w:p>
    <w:p>
      <w:r>
        <w:t>B. 21</w:t>
      </w:r>
    </w:p>
    <w:p>
      <w:r>
        <w:t>C. 22</w:t>
      </w:r>
    </w:p>
    <w:p>
      <w:r>
        <w:t>Đáp án đúng: A</w:t>
      </w:r>
    </w:p>
    <w:p>
      <w:r>
        <w:t>2. 15 - 5 = ?</w:t>
      </w:r>
    </w:p>
    <w:p>
      <w:r>
        <w:t>A. 9</w:t>
      </w:r>
    </w:p>
    <w:p>
      <w:r>
        <w:t>B. 10</w:t>
      </w:r>
    </w:p>
    <w:p>
      <w:r>
        <w:t>C. 11</w:t>
      </w:r>
    </w:p>
    <w:p>
      <w:r>
        <w:t>Đáp án đúng: B</w:t>
      </w:r>
    </w:p>
    <w:p>
      <w:r>
        <w:t>3. 6 + 4 = ?</w:t>
      </w:r>
    </w:p>
    <w:p>
      <w:r>
        <w:t>A. 9</w:t>
      </w:r>
    </w:p>
    <w:p>
      <w:r>
        <w:t>B. 10</w:t>
      </w:r>
    </w:p>
    <w:p>
      <w:r>
        <w:t>C. 11</w:t>
      </w:r>
    </w:p>
    <w:p>
      <w:r>
        <w:t>Đáp án đúng: B</w:t>
      </w:r>
    </w:p>
    <w:p>
      <w:r>
        <w:t>4. 12 - 4 = ?</w:t>
      </w:r>
    </w:p>
    <w:p>
      <w:r>
        <w:t>A. 8</w:t>
      </w:r>
    </w:p>
    <w:p>
      <w:r>
        <w:t>B. 9</w:t>
      </w:r>
    </w:p>
    <w:p>
      <w:r>
        <w:t>C. 10</w:t>
      </w:r>
    </w:p>
    <w:p>
      <w:r>
        <w:t>Đáp án đúng: A</w:t>
      </w:r>
    </w:p>
    <w:p>
      <w:r>
        <w:t>5. 9 - 3 = ?</w:t>
      </w:r>
    </w:p>
    <w:p>
      <w:r>
        <w:t>A. 5</w:t>
      </w:r>
    </w:p>
    <w:p>
      <w:r>
        <w:t>B. 6</w:t>
      </w:r>
    </w:p>
    <w:p>
      <w:r>
        <w:t>C. 7</w:t>
      </w:r>
    </w:p>
    <w:p>
      <w:r>
        <w:t>Đáp án đúng: B</w:t>
      </w:r>
    </w:p>
    <w:p>
      <w:pPr>
        <w:pStyle w:val="Heading2"/>
      </w:pPr>
      <w:r>
        <w:t>Trung bình</w:t>
      </w:r>
    </w:p>
    <w:p>
      <w:r>
        <w:t>1. 18 - 9 = ?</w:t>
      </w:r>
    </w:p>
    <w:p>
      <w:r>
        <w:t>A. 8</w:t>
      </w:r>
    </w:p>
    <w:p>
      <w:r>
        <w:t>B. 9</w:t>
      </w:r>
    </w:p>
    <w:p>
      <w:r>
        <w:t>C. 10</w:t>
      </w:r>
    </w:p>
    <w:p>
      <w:r>
        <w:t>Đáp án đúng: B</w:t>
      </w:r>
    </w:p>
    <w:p>
      <w:r>
        <w:t>2. 20 + 5 = ?</w:t>
      </w:r>
    </w:p>
    <w:p>
      <w:r>
        <w:t>A. 24</w:t>
      </w:r>
    </w:p>
    <w:p>
      <w:r>
        <w:t>B. 25</w:t>
      </w:r>
    </w:p>
    <w:p>
      <w:r>
        <w:t>C. 26</w:t>
      </w:r>
    </w:p>
    <w:p>
      <w:r>
        <w:t>Đáp án đúng: B</w:t>
      </w:r>
    </w:p>
    <w:p>
      <w:r>
        <w:t>3. 8 + 7 = ?</w:t>
      </w:r>
    </w:p>
    <w:p>
      <w:r>
        <w:t>A. 15</w:t>
      </w:r>
    </w:p>
    <w:p>
      <w:r>
        <w:t>B. 16</w:t>
      </w:r>
    </w:p>
    <w:p>
      <w:r>
        <w:t>C. 17</w:t>
      </w:r>
    </w:p>
    <w:p>
      <w:r>
        <w:t>Đáp án đúng: A</w:t>
      </w:r>
    </w:p>
    <w:p>
      <w:r>
        <w:t>4. 11 + 9 = ?</w:t>
      </w:r>
    </w:p>
    <w:p>
      <w:r>
        <w:t>A. 18</w:t>
      </w:r>
    </w:p>
    <w:p>
      <w:r>
        <w:t>B. 19</w:t>
      </w:r>
    </w:p>
    <w:p>
      <w:r>
        <w:t>C. 20</w:t>
      </w:r>
    </w:p>
    <w:p>
      <w:r>
        <w:t>Đáp án đúng: C</w:t>
      </w:r>
    </w:p>
    <w:p>
      <w:r>
        <w:t>5. 7 x 2 = ?</w:t>
      </w:r>
    </w:p>
    <w:p>
      <w:r>
        <w:t>A. 14</w:t>
      </w:r>
    </w:p>
    <w:p>
      <w:r>
        <w:t>B. 15</w:t>
      </w:r>
    </w:p>
    <w:p>
      <w:r>
        <w:t>C. 16</w:t>
      </w:r>
    </w:p>
    <w:p>
      <w:r>
        <w:t>Đáp án đúng: A</w:t>
      </w:r>
    </w:p>
    <w:p>
      <w:pPr>
        <w:pStyle w:val="Heading2"/>
      </w:pPr>
      <w:r>
        <w:t>Khó</w:t>
      </w:r>
    </w:p>
    <w:p>
      <w:r>
        <w:t>1. 21 - 11 + 5 = ?</w:t>
      </w:r>
    </w:p>
    <w:p>
      <w:r>
        <w:t>A. 14</w:t>
      </w:r>
    </w:p>
    <w:p>
      <w:r>
        <w:t>B. 15</w:t>
      </w:r>
    </w:p>
    <w:p>
      <w:r>
        <w:t>C. 16</w:t>
      </w:r>
    </w:p>
    <w:p>
      <w:r>
        <w:t>Đáp án đúng: B</w:t>
      </w:r>
    </w:p>
    <w:p>
      <w:r>
        <w:t>2. 12 + 8 - 6 = ?</w:t>
      </w:r>
    </w:p>
    <w:p>
      <w:r>
        <w:t>A. 13</w:t>
      </w:r>
    </w:p>
    <w:p>
      <w:r>
        <w:t>B. 14</w:t>
      </w:r>
    </w:p>
    <w:p>
      <w:r>
        <w:t>C. 15</w:t>
      </w:r>
    </w:p>
    <w:p>
      <w:r>
        <w:t>Đáp án đúng: B</w:t>
      </w:r>
    </w:p>
    <w:p>
      <w:pPr>
        <w:pStyle w:val="Heading1"/>
      </w:pPr>
      <w:r>
        <w:t>Lớp 4</w:t>
      </w:r>
    </w:p>
    <w:p>
      <w:pPr>
        <w:pStyle w:val="Heading2"/>
      </w:pPr>
      <w:r>
        <w:t>Dễ</w:t>
      </w:r>
    </w:p>
    <w:p>
      <w:r>
        <w:t>1. 25 + 15 = ?</w:t>
      </w:r>
    </w:p>
    <w:p>
      <w:r>
        <w:t>A. 39</w:t>
      </w:r>
    </w:p>
    <w:p>
      <w:r>
        <w:t>B. 40</w:t>
      </w:r>
    </w:p>
    <w:p>
      <w:r>
        <w:t>C. 41</w:t>
      </w:r>
    </w:p>
    <w:p>
      <w:r>
        <w:t>Đáp án đúng: B</w:t>
      </w:r>
    </w:p>
    <w:p>
      <w:r>
        <w:t>2. 12 x 2 = ?</w:t>
      </w:r>
    </w:p>
    <w:p>
      <w:r>
        <w:t>A. 23</w:t>
      </w:r>
    </w:p>
    <w:p>
      <w:r>
        <w:t>B. 24</w:t>
      </w:r>
    </w:p>
    <w:p>
      <w:r>
        <w:t>C. 25</w:t>
      </w:r>
    </w:p>
    <w:p>
      <w:r>
        <w:t>Đáp án đúng: B</w:t>
      </w:r>
    </w:p>
    <w:p>
      <w:r>
        <w:t>3. 30 - 10 = ?</w:t>
      </w:r>
    </w:p>
    <w:p>
      <w:r>
        <w:t>A. 19</w:t>
      </w:r>
    </w:p>
    <w:p>
      <w:r>
        <w:t>B. 20</w:t>
      </w:r>
    </w:p>
    <w:p>
      <w:r>
        <w:t>C. 21</w:t>
      </w:r>
    </w:p>
    <w:p>
      <w:r>
        <w:t>Đáp án đúng: B</w:t>
      </w:r>
    </w:p>
    <w:p>
      <w:r>
        <w:t>4. 40 - 15 = ?</w:t>
      </w:r>
    </w:p>
    <w:p>
      <w:r>
        <w:t>A. 24</w:t>
      </w:r>
    </w:p>
    <w:p>
      <w:r>
        <w:t>B. 25</w:t>
      </w:r>
    </w:p>
    <w:p>
      <w:r>
        <w:t>C. 26</w:t>
      </w:r>
    </w:p>
    <w:p>
      <w:r>
        <w:t>Đáp án đúng: B</w:t>
      </w:r>
    </w:p>
    <w:p>
      <w:r>
        <w:t>5. 35 + 5 = ?</w:t>
      </w:r>
    </w:p>
    <w:p>
      <w:r>
        <w:t>A. 39</w:t>
      </w:r>
    </w:p>
    <w:p>
      <w:r>
        <w:t>B. 40</w:t>
      </w:r>
    </w:p>
    <w:p>
      <w:r>
        <w:t>C. 41</w:t>
      </w:r>
    </w:p>
    <w:p>
      <w:r>
        <w:t>Đáp án đúng: B</w:t>
      </w:r>
    </w:p>
    <w:p>
      <w:pPr>
        <w:pStyle w:val="Heading2"/>
      </w:pPr>
      <w:r>
        <w:t>Trung bình</w:t>
      </w:r>
    </w:p>
    <w:p>
      <w:r>
        <w:t>1. 50 - 25 = ?</w:t>
      </w:r>
    </w:p>
    <w:p>
      <w:r>
        <w:t>A. 24</w:t>
      </w:r>
    </w:p>
    <w:p>
      <w:r>
        <w:t>B. 25</w:t>
      </w:r>
    </w:p>
    <w:p>
      <w:r>
        <w:t>C. 26</w:t>
      </w:r>
    </w:p>
    <w:p>
      <w:r>
        <w:t>Đáp án đúng: B</w:t>
      </w:r>
    </w:p>
    <w:p>
      <w:r>
        <w:t>2. 6 x 6 = ?</w:t>
      </w:r>
    </w:p>
    <w:p>
      <w:r>
        <w:t>A. 35</w:t>
      </w:r>
    </w:p>
    <w:p>
      <w:r>
        <w:t>B. 36</w:t>
      </w:r>
    </w:p>
    <w:p>
      <w:r>
        <w:t>C. 37</w:t>
      </w:r>
    </w:p>
    <w:p>
      <w:r>
        <w:t>Đáp án đúng: B</w:t>
      </w:r>
    </w:p>
    <w:p>
      <w:r>
        <w:t>3. 72 ÷ 9 = ?</w:t>
      </w:r>
    </w:p>
    <w:p>
      <w:r>
        <w:t>A. 8</w:t>
      </w:r>
    </w:p>
    <w:p>
      <w:r>
        <w:t>B. 9</w:t>
      </w:r>
    </w:p>
    <w:p>
      <w:r>
        <w:t>C. 10</w:t>
      </w:r>
    </w:p>
    <w:p>
      <w:r>
        <w:t>Đáp án đúng: A</w:t>
      </w:r>
    </w:p>
    <w:p>
      <w:r>
        <w:t>4. 45 + 20 = ?</w:t>
      </w:r>
    </w:p>
    <w:p>
      <w:r>
        <w:t>A. 64</w:t>
      </w:r>
    </w:p>
    <w:p>
      <w:r>
        <w:t>B. 65</w:t>
      </w:r>
    </w:p>
    <w:p>
      <w:r>
        <w:t>C. 66</w:t>
      </w:r>
    </w:p>
    <w:p>
      <w:r>
        <w:t>Đáp án đúng: B</w:t>
      </w:r>
    </w:p>
    <w:p>
      <w:r>
        <w:t>5. 28 + 17 = ?</w:t>
      </w:r>
    </w:p>
    <w:p>
      <w:r>
        <w:t>A. 44</w:t>
      </w:r>
    </w:p>
    <w:p>
      <w:r>
        <w:t>B. 45</w:t>
      </w:r>
    </w:p>
    <w:p>
      <w:r>
        <w:t>C. 46</w:t>
      </w:r>
    </w:p>
    <w:p>
      <w:r>
        <w:t>Đáp án đúng: B</w:t>
      </w:r>
    </w:p>
    <w:p>
      <w:pPr>
        <w:pStyle w:val="Heading2"/>
      </w:pPr>
      <w:r>
        <w:t>Khó</w:t>
      </w:r>
    </w:p>
    <w:p>
      <w:r>
        <w:t>1. 100 - 45 + 10 = ?</w:t>
      </w:r>
    </w:p>
    <w:p>
      <w:r>
        <w:t>A. 64</w:t>
      </w:r>
    </w:p>
    <w:p>
      <w:r>
        <w:t>B. 65</w:t>
      </w:r>
    </w:p>
    <w:p>
      <w:r>
        <w:t>C. 66</w:t>
      </w:r>
    </w:p>
    <w:p>
      <w:r>
        <w:t>Đáp án đúng: B</w:t>
      </w:r>
    </w:p>
    <w:p>
      <w:r>
        <w:t>2. 8 x 7 + 2 = ?</w:t>
      </w:r>
    </w:p>
    <w:p>
      <w:r>
        <w:t>A. 56</w:t>
      </w:r>
    </w:p>
    <w:p>
      <w:r>
        <w:t>B. 58</w:t>
      </w:r>
    </w:p>
    <w:p>
      <w:r>
        <w:t>C. 60</w:t>
      </w:r>
    </w:p>
    <w:p>
      <w:r>
        <w:t>Đáp án đúng: B</w:t>
      </w:r>
    </w:p>
    <w:p>
      <w:pPr>
        <w:pStyle w:val="Heading1"/>
      </w:pPr>
      <w:r>
        <w:t>Lớp 5</w:t>
      </w:r>
    </w:p>
    <w:p>
      <w:pPr>
        <w:pStyle w:val="Heading2"/>
      </w:pPr>
      <w:r>
        <w:t>Dễ</w:t>
      </w:r>
    </w:p>
    <w:p>
      <w:r>
        <w:t>1. 45 + 35 = ?</w:t>
      </w:r>
    </w:p>
    <w:p>
      <w:r>
        <w:t>A. 79</w:t>
      </w:r>
    </w:p>
    <w:p>
      <w:r>
        <w:t>B. 80</w:t>
      </w:r>
    </w:p>
    <w:p>
      <w:r>
        <w:t>C. 81</w:t>
      </w:r>
    </w:p>
    <w:p>
      <w:r>
        <w:t>Đáp án đúng: B</w:t>
      </w:r>
    </w:p>
    <w:p>
      <w:r>
        <w:t>2. 20 x 3 = ?</w:t>
      </w:r>
    </w:p>
    <w:p>
      <w:r>
        <w:t>A. 59</w:t>
      </w:r>
    </w:p>
    <w:p>
      <w:r>
        <w:t>B. 60</w:t>
      </w:r>
    </w:p>
    <w:p>
      <w:r>
        <w:t>C. 61</w:t>
      </w:r>
    </w:p>
    <w:p>
      <w:r>
        <w:t>Đáp án đúng: B</w:t>
      </w:r>
    </w:p>
    <w:p>
      <w:r>
        <w:t>3. 100 ÷ 4 = ?</w:t>
      </w:r>
    </w:p>
    <w:p>
      <w:r>
        <w:t>A. 24</w:t>
      </w:r>
    </w:p>
    <w:p>
      <w:r>
        <w:t>B. 25</w:t>
      </w:r>
    </w:p>
    <w:p>
      <w:r>
        <w:t>C. 26</w:t>
      </w:r>
    </w:p>
    <w:p>
      <w:r>
        <w:t>Đáp án đúng: B</w:t>
      </w:r>
    </w:p>
    <w:p>
      <w:r>
        <w:t>4. 90 - 50 = ?</w:t>
      </w:r>
    </w:p>
    <w:p>
      <w:r>
        <w:t>A. 39</w:t>
      </w:r>
    </w:p>
    <w:p>
      <w:r>
        <w:t>B. 40</w:t>
      </w:r>
    </w:p>
    <w:p>
      <w:r>
        <w:t>C. 41</w:t>
      </w:r>
    </w:p>
    <w:p>
      <w:r>
        <w:t>Đáp án đúng: B</w:t>
      </w:r>
    </w:p>
    <w:p>
      <w:r>
        <w:t>5. 75 + 5 = ?</w:t>
      </w:r>
    </w:p>
    <w:p>
      <w:r>
        <w:t>A. 79</w:t>
      </w:r>
    </w:p>
    <w:p>
      <w:r>
        <w:t>B. 80</w:t>
      </w:r>
    </w:p>
    <w:p>
      <w:r>
        <w:t>C. 81</w:t>
      </w:r>
    </w:p>
    <w:p>
      <w:r>
        <w:t>Đáp án đúng: B</w:t>
      </w:r>
    </w:p>
    <w:p>
      <w:pPr>
        <w:pStyle w:val="Heading2"/>
      </w:pPr>
      <w:r>
        <w:t>Trung bình</w:t>
      </w:r>
    </w:p>
    <w:p>
      <w:r>
        <w:t>1. 12 x 8 = ?</w:t>
      </w:r>
    </w:p>
    <w:p>
      <w:r>
        <w:t>A. 95</w:t>
      </w:r>
    </w:p>
    <w:p>
      <w:r>
        <w:t>B. 96</w:t>
      </w:r>
    </w:p>
    <w:p>
      <w:r>
        <w:t>C. 97</w:t>
      </w:r>
    </w:p>
    <w:p>
      <w:r>
        <w:t>Đáp án đúng: B</w:t>
      </w:r>
    </w:p>
    <w:p>
      <w:r>
        <w:t>2. 60 ÷ 5 = ?</w:t>
      </w:r>
    </w:p>
    <w:p>
      <w:r>
        <w:t>A. 11</w:t>
      </w:r>
    </w:p>
    <w:p>
      <w:r>
        <w:t>B. 12</w:t>
      </w:r>
    </w:p>
    <w:p>
      <w:r>
        <w:t>C. 13</w:t>
      </w:r>
    </w:p>
    <w:p>
      <w:r>
        <w:t>Đáp án đúng: B</w:t>
      </w:r>
    </w:p>
    <w:p>
      <w:r>
        <w:t>3. 125 + 75 = ?</w:t>
      </w:r>
    </w:p>
    <w:p>
      <w:r>
        <w:t>A. 199</w:t>
      </w:r>
    </w:p>
    <w:p>
      <w:r>
        <w:t>B. 200</w:t>
      </w:r>
    </w:p>
    <w:p>
      <w:r>
        <w:t>C. 201</w:t>
      </w:r>
    </w:p>
    <w:p>
      <w:r>
        <w:t>Đáp án đúng: B</w:t>
      </w:r>
    </w:p>
    <w:p>
      <w:r>
        <w:t>4. 32 x 2 = ?</w:t>
      </w:r>
    </w:p>
    <w:p>
      <w:r>
        <w:t>A. 63</w:t>
      </w:r>
    </w:p>
    <w:p>
      <w:r>
        <w:t>B. 64</w:t>
      </w:r>
    </w:p>
    <w:p>
      <w:r>
        <w:t>C. 65</w:t>
      </w:r>
    </w:p>
    <w:p>
      <w:r>
        <w:t>Đáp án đúng: B</w:t>
      </w:r>
    </w:p>
    <w:p>
      <w:r>
        <w:t>5. 48 ÷ 6 = ?</w:t>
      </w:r>
    </w:p>
    <w:p>
      <w:r>
        <w:t>A. 7</w:t>
      </w:r>
    </w:p>
    <w:p>
      <w:r>
        <w:t>B. 8</w:t>
      </w:r>
    </w:p>
    <w:p>
      <w:r>
        <w:t>C. 9</w:t>
      </w:r>
    </w:p>
    <w:p>
      <w:r>
        <w:t>Đáp án đúng: B</w:t>
      </w:r>
    </w:p>
    <w:p>
      <w:pPr>
        <w:pStyle w:val="Heading2"/>
      </w:pPr>
      <w:r>
        <w:t>Khó</w:t>
      </w:r>
    </w:p>
    <w:p>
      <w:r>
        <w:t>1. 150 - 65 + 25 = ?</w:t>
      </w:r>
    </w:p>
    <w:p>
      <w:r>
        <w:t>A. 109</w:t>
      </w:r>
    </w:p>
    <w:p>
      <w:r>
        <w:t>B. 110</w:t>
      </w:r>
    </w:p>
    <w:p>
      <w:r>
        <w:t>C. 111</w:t>
      </w:r>
    </w:p>
    <w:p>
      <w:r>
        <w:t>Đáp án đúng: B</w:t>
      </w:r>
    </w:p>
    <w:p>
      <w:r>
        <w:t>2. 8 x 9 - 10 = ?</w:t>
      </w:r>
    </w:p>
    <w:p>
      <w:r>
        <w:t>A. 62</w:t>
      </w:r>
    </w:p>
    <w:p>
      <w:r>
        <w:t>B. 63</w:t>
      </w:r>
    </w:p>
    <w:p>
      <w:r>
        <w:t>C. 64</w:t>
      </w:r>
    </w:p>
    <w:p>
      <w:r>
        <w:t>Đáp án đúng: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